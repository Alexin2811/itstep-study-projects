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Practical Assignment</w:t>
      </w:r>
    </w:p>
    <w:p>
      <w:r>
        <w:br/>
        <w:t>Practical Assignment on Databases</w:t>
        <w:br/>
        <w:br/>
        <w:t>Create a database called `firm` and a table `employees` inside it with the following fields:</w:t>
        <w:br/>
        <w:br/>
        <w:t>- id — unique employee identifier</w:t>
        <w:br/>
        <w:t>- first_name — employee's first name</w:t>
        <w:br/>
        <w:t>- last_name — employee's last name</w:t>
        <w:br/>
        <w:t>- position — job title</w:t>
        <w:br/>
        <w:t>- department — department</w:t>
        <w:br/>
        <w:t>- salary — salary</w:t>
        <w:br/>
        <w:br/>
        <w:t>You need to create the following queries:</w:t>
        <w:br/>
        <w:br/>
        <w:t>1. Retrieve a list of all employees, including their first and last names.</w:t>
        <w:br/>
        <w:t>2. Find all employees who work in the IT department.</w:t>
        <w:br/>
        <w:t>3. Retrieve the first and last names of employees with the position 'Manager'.</w:t>
        <w:br/>
        <w:t>4. Retrieve the first and last names of employees whose salary equals 40000.</w:t>
        <w:br/>
        <w:t>5. Retrieve a list of employees with a salary greater than 60000, showing their first name, last name, and position.</w:t>
        <w:br/>
        <w:t>6. Show the names of employees who work in the Marketing department and have a salary less than 20000.</w:t>
        <w:br/>
        <w:t>7. Show a list of employee IDs (`id`) whose salary is between 30000 and 50000.</w:t>
        <w:br/>
        <w:br/>
        <w:t>As a result, you must submit a file with all SQL queries and screenshots of query execution.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