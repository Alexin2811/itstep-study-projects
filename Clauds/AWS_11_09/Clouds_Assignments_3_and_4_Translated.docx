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Clouds Practical Assignments 3 and 4 (Translated)</w:t>
      </w:r>
    </w:p>
    <w:p>
      <w:pPr>
        <w:pStyle w:val="Heading1"/>
      </w:pPr>
      <w:r>
        <w:t>Practical Assignment 3: AWS CLI and CloudShell</w:t>
      </w:r>
    </w:p>
    <w:p>
      <w:pPr>
        <w:pStyle w:val="Heading2"/>
      </w:pPr>
      <w:r>
        <w:t>Task 1: Using AWS CLI to View Users and Groups</w:t>
      </w:r>
    </w:p>
    <w:p>
      <w:r>
        <w:t>Objective:</w:t>
        <w:br/>
        <w:t>To get familiar with AWS CLI and learn how to retrieve information about users and groups in IAM.</w:t>
        <w:br/>
        <w:br/>
        <w:t>Steps:</w:t>
        <w:br/>
        <w:t>1. Open AWS CLI (locally or via CloudShell).</w:t>
        <w:br/>
        <w:t>2. Run the command to view the list of users:</w:t>
        <w:br/>
        <w:t xml:space="preserve">   aws iam list-users</w:t>
        <w:br/>
        <w:t>3. Run the command to view the list of groups:</w:t>
        <w:br/>
        <w:t xml:space="preserve">   aws iam list-groups</w:t>
        <w:br/>
        <w:t>4. Make sure that the output displays information about existing users and groups.</w:t>
        <w:br/>
        <w:br/>
        <w:t>Result to be submitted:</w:t>
        <w:br/>
        <w:t>- Screenshot of the AWS CLI window showing the result of the list-users command.</w:t>
        <w:br/>
        <w:t>- Screenshot of the AWS CLI window showing the result of the list-groups command.</w:t>
      </w:r>
    </w:p>
    <w:p>
      <w:pPr>
        <w:pStyle w:val="Heading2"/>
      </w:pPr>
      <w:r>
        <w:t>Task 2: Working with CloudShell and File Structure</w:t>
      </w:r>
    </w:p>
    <w:p>
      <w:r>
        <w:t>Objective:</w:t>
        <w:br/>
        <w:t>To get familiar with CloudShell and learn how to create a folder and file structure in the AWS environment.</w:t>
        <w:br/>
        <w:br/>
        <w:t>Steps:</w:t>
        <w:br/>
        <w:t>1. Log in to the AWS Management Console and open the CloudShell service.</w:t>
        <w:br/>
        <w:t>2. Create the folder and file structure using the following commands:</w:t>
        <w:br/>
        <w:t xml:space="preserve">   mkdir testFolder</w:t>
        <w:br/>
        <w:t xml:space="preserve">   mkdir testFolder/testSubFolder1</w:t>
        <w:br/>
        <w:t xml:space="preserve">   mkdir testFolder/testSubFolder2</w:t>
        <w:br/>
        <w:t xml:space="preserve">   echo "Hello from test.txt" &gt; test.txt</w:t>
        <w:br/>
        <w:t xml:space="preserve">   echo "Hello from test1.txt" &gt; test1.txt</w:t>
        <w:br/>
        <w:t xml:space="preserve">   echo "Hello from test3.txt" &gt; testFolder/test3.txt</w:t>
        <w:br/>
        <w:br/>
        <w:t>Final structure should look like this:</w:t>
        <w:br/>
        <w:t>test.txt</w:t>
        <w:br/>
        <w:t>test1.txt</w:t>
        <w:br/>
        <w:t>testFolder/</w:t>
        <w:br/>
        <w:t xml:space="preserve">  ├── testSubFolder1/</w:t>
        <w:br/>
        <w:t xml:space="preserve">  ├── testSubFolder2/</w:t>
        <w:br/>
        <w:t xml:space="preserve">  └── test3.txt</w:t>
        <w:br/>
        <w:br/>
        <w:t>3. Verify created files and folders with:</w:t>
        <w:br/>
        <w:t xml:space="preserve">   ls -R</w:t>
        <w:br/>
        <w:t>4. Display the content of test3.txt using:</w:t>
        <w:br/>
        <w:t xml:space="preserve">   cat testFolder/test3.txt</w:t>
        <w:br/>
        <w:br/>
        <w:t>Result to be submitted:</w:t>
        <w:br/>
        <w:t>- Screenshot from CloudShell showing the folder and file structure.</w:t>
        <w:br/>
        <w:t>- Screenshot from CloudShell showing the content of test3.txt.</w:t>
      </w:r>
    </w:p>
    <w:p>
      <w:pPr>
        <w:pStyle w:val="Heading1"/>
      </w:pPr>
      <w:r>
        <w:t>Practical Assignment 4: EC2 Instances and Automation</w:t>
      </w:r>
    </w:p>
    <w:p>
      <w:pPr>
        <w:pStyle w:val="Heading2"/>
      </w:pPr>
      <w:r>
        <w:t>Task 1: Launch Amazon Linux Instance in EC2</w:t>
      </w:r>
    </w:p>
    <w:p>
      <w:r>
        <w:t>Set up a User Data script (script content is in EC2Script.txt) to automatically start a web server.</w:t>
        <w:br/>
        <w:t>Go to the instance's IP address and verify that the web server is running.</w:t>
        <w:br/>
        <w:br/>
        <w:t>Result to be submitted:</w:t>
        <w:br/>
        <w:t>- Screenshot from a browser showing that the server is working.</w:t>
        <w:br/>
        <w:t>- Screenshot from EC2 showing instance information.</w:t>
        <w:br/>
        <w:br/>
        <w:t>Note: Don't forget to delete the Amazon Linux instance after completing the task!</w:t>
      </w:r>
    </w:p>
    <w:p>
      <w:pPr>
        <w:pStyle w:val="Heading2"/>
      </w:pPr>
      <w:r>
        <w:t>Task 2: Launch Windows Instance in EC2</w:t>
      </w:r>
    </w:p>
    <w:p>
      <w:r>
        <w:t>Result to be submitted:</w:t>
        <w:br/>
        <w:t>- Screenshot from EC2 showing instance information.</w:t>
        <w:br/>
        <w:br/>
        <w:t>Note: Don't forget to delete the Windows instance after completing the task!</w:t>
      </w:r>
    </w:p>
    <w:p>
      <w:pPr>
        <w:pStyle w:val="Heading2"/>
      </w:pPr>
      <w:r>
        <w:t>Task 3: File Creation Inside Windows Instance</w:t>
      </w:r>
    </w:p>
    <w:p>
      <w:r>
        <w:t>Inside the Windows instance, create two folders: 'first' and 'second'.</w:t>
        <w:br/>
        <w:t>Inside the 'second' folder, create a file called test.txt with the content: test data</w:t>
        <w:br/>
        <w:br/>
        <w:t>Result to be submitted:</w:t>
        <w:br/>
        <w:t>- Screenshot from RDP (Remote Desktop Protocol) showing the folder structure and file content.</w:t>
        <w:br/>
        <w:br/>
        <w:t>Note: Don't forget to delete the Windows instance after completing the task!</w:t>
      </w:r>
    </w:p>
    <w:p>
      <w:pPr>
        <w:pStyle w:val="Heading2"/>
      </w:pPr>
      <w:r>
        <w:t>Task 4: Online Test</w:t>
      </w:r>
    </w:p>
    <w:p>
      <w:r>
        <w:t>Take the test at the following link: https://forms.gle/4UJLow728CywdTu26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